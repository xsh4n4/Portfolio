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AA413" w14:textId="22C61B82" w:rsidR="003158BB" w:rsidRDefault="00000000">
      <w:pPr>
        <w:autoSpaceDE w:val="0"/>
        <w:autoSpaceDN w:val="0"/>
        <w:spacing w:before="162" w:after="0" w:line="220" w:lineRule="exact"/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5566F18E" wp14:editId="4304855C">
            <wp:simplePos x="0" y="0"/>
            <wp:positionH relativeFrom="page">
              <wp:posOffset>701040</wp:posOffset>
            </wp:positionH>
            <wp:positionV relativeFrom="page">
              <wp:posOffset>6071870</wp:posOffset>
            </wp:positionV>
            <wp:extent cx="6372860" cy="19050"/>
            <wp:effectExtent l="0" t="0" r="0" b="0"/>
            <wp:wrapNone/>
            <wp:docPr id="1628779366" name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406CD" w14:textId="77777777" w:rsidR="00CE0817" w:rsidRDefault="00CE0817">
      <w:pPr>
        <w:autoSpaceDE w:val="0"/>
        <w:autoSpaceDN w:val="0"/>
        <w:spacing w:after="0" w:line="246" w:lineRule="exact"/>
        <w:ind w:right="4406"/>
        <w:jc w:val="right"/>
        <w:rPr>
          <w:rFonts w:ascii="Times New Roman" w:eastAsia="Times New Roman" w:hAnsi="Times New Roman"/>
          <w:color w:val="000000"/>
          <w:spacing w:val="-10"/>
          <w:sz w:val="36"/>
        </w:rPr>
      </w:pPr>
    </w:p>
    <w:p w14:paraId="6EAFAF56" w14:textId="77777777" w:rsidR="00CE0817" w:rsidRDefault="00CE0817">
      <w:pPr>
        <w:autoSpaceDE w:val="0"/>
        <w:autoSpaceDN w:val="0"/>
        <w:spacing w:after="0" w:line="246" w:lineRule="exact"/>
        <w:ind w:right="4406"/>
        <w:jc w:val="right"/>
        <w:rPr>
          <w:rFonts w:ascii="Times New Roman" w:eastAsia="Times New Roman" w:hAnsi="Times New Roman"/>
          <w:color w:val="000000"/>
          <w:spacing w:val="-10"/>
          <w:sz w:val="36"/>
        </w:rPr>
      </w:pPr>
    </w:p>
    <w:p w14:paraId="779A2DBF" w14:textId="77777777" w:rsidR="00CE0817" w:rsidRPr="00CE0817" w:rsidRDefault="00CE0817">
      <w:pPr>
        <w:autoSpaceDE w:val="0"/>
        <w:autoSpaceDN w:val="0"/>
        <w:spacing w:after="0" w:line="246" w:lineRule="exact"/>
        <w:ind w:right="4406"/>
        <w:jc w:val="right"/>
        <w:rPr>
          <w:rFonts w:ascii="Times New Roman" w:eastAsia="Times New Roman" w:hAnsi="Times New Roman"/>
          <w:color w:val="000000"/>
          <w:spacing w:val="-10"/>
          <w:sz w:val="28"/>
          <w:szCs w:val="28"/>
        </w:rPr>
      </w:pPr>
    </w:p>
    <w:p w14:paraId="355041DD" w14:textId="1B2D06ED" w:rsidR="00CE0817" w:rsidRPr="00CE0817" w:rsidRDefault="00CE0817" w:rsidP="00CE0817">
      <w:pPr>
        <w:autoSpaceDE w:val="0"/>
        <w:autoSpaceDN w:val="0"/>
        <w:spacing w:after="0" w:line="246" w:lineRule="exact"/>
        <w:ind w:right="4406"/>
        <w:jc w:val="center"/>
        <w:rPr>
          <w:sz w:val="32"/>
          <w:szCs w:val="32"/>
        </w:rPr>
      </w:pPr>
      <w:r w:rsidRPr="00CE0817">
        <w:rPr>
          <w:rFonts w:ascii="Times New Roman" w:eastAsia="Times New Roman" w:hAnsi="Times New Roman"/>
          <w:color w:val="000000"/>
          <w:spacing w:val="-10"/>
          <w:sz w:val="32"/>
          <w:szCs w:val="32"/>
        </w:rPr>
        <w:t xml:space="preserve">                                                                </w:t>
      </w:r>
      <w:r w:rsidRPr="00CE0817">
        <w:rPr>
          <w:rFonts w:ascii="Times New Roman" w:eastAsia="Times New Roman" w:hAnsi="Times New Roman"/>
          <w:color w:val="000000"/>
          <w:spacing w:val="-10"/>
          <w:sz w:val="32"/>
          <w:szCs w:val="32"/>
        </w:rPr>
        <w:t>PATHA</w:t>
      </w:r>
      <w:hyperlink r:id="rId7" w:history="1">
        <w:r w:rsidRPr="00CE0817">
          <w:rPr>
            <w:rFonts w:ascii="Times New Roman" w:eastAsia="Times New Roman" w:hAnsi="Times New Roman" w:cs="Times New Roman"/>
            <w:color w:val="000000"/>
            <w:spacing w:val="-10"/>
            <w:sz w:val="32"/>
            <w:szCs w:val="32"/>
          </w:rPr>
          <w:t>N REEHANA</w:t>
        </w:r>
      </w:hyperlink>
    </w:p>
    <w:p w14:paraId="76339E63" w14:textId="77777777" w:rsidR="00CE0817" w:rsidRDefault="00CE0817">
      <w:pPr>
        <w:autoSpaceDE w:val="0"/>
        <w:autoSpaceDN w:val="0"/>
        <w:spacing w:after="0" w:line="246" w:lineRule="exact"/>
        <w:ind w:right="4406"/>
        <w:jc w:val="right"/>
        <w:rPr>
          <w:rFonts w:ascii="Times New Roman" w:eastAsia="Times New Roman" w:hAnsi="Times New Roman"/>
          <w:color w:val="000000"/>
          <w:spacing w:val="-10"/>
          <w:sz w:val="36"/>
        </w:rPr>
      </w:pPr>
    </w:p>
    <w:p w14:paraId="2CDF6B48" w14:textId="4F589A44" w:rsidR="00CE0817" w:rsidRDefault="00CE0817" w:rsidP="00CE0817">
      <w:pPr>
        <w:autoSpaceDE w:val="0"/>
        <w:autoSpaceDN w:val="0"/>
        <w:spacing w:before="330" w:after="0" w:line="240" w:lineRule="exact"/>
        <w:ind w:right="2260"/>
        <w:jc w:val="center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       </w:t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                        </w:t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+91 8978601779| Emai</w:t>
      </w:r>
      <w:r>
        <w:rPr>
          <w:rFonts w:ascii="Times New Roman" w:eastAsia="Times New Roman" w:hAnsi="Times New Roman"/>
          <w:color w:val="000000"/>
          <w:spacing w:val="-10"/>
          <w:sz w:val="24"/>
        </w:rPr>
        <w:t>l</w:t>
      </w:r>
      <w:hyperlink r:id="rId8" w:history="1">
        <w:r>
          <w:rPr>
            <w:rFonts w:ascii="Times New Roman" w:eastAsia="Times New Roman" w:hAnsi="Times New Roman" w:cs="Times New Roman"/>
            <w:color w:val="000000"/>
            <w:spacing w:val="-10"/>
            <w:sz w:val="24"/>
          </w:rPr>
          <w:t>:</w:t>
        </w:r>
      </w:hyperlink>
      <w:hyperlink r:id="rId9" w:history="1">
        <w:r>
          <w:rPr>
            <w:rFonts w:ascii="Times New Roman" w:eastAsia="Times New Roman" w:hAnsi="Times New Roman" w:cs="Times New Roman"/>
            <w:color w:val="0000FF"/>
            <w:spacing w:val="-10"/>
            <w:sz w:val="24"/>
            <w:u w:val="single"/>
          </w:rPr>
          <w:t>reehanapathan99@gmail.com</w:t>
        </w:r>
      </w:hyperlink>
    </w:p>
    <w:p w14:paraId="31D15146" w14:textId="35B3D755" w:rsidR="00CE0817" w:rsidRDefault="00CE0817" w:rsidP="00CE0817">
      <w:pPr>
        <w:autoSpaceDE w:val="0"/>
        <w:autoSpaceDN w:val="0"/>
        <w:spacing w:before="330" w:after="0" w:line="240" w:lineRule="exact"/>
        <w:ind w:right="2260"/>
        <w:jc w:val="center"/>
        <w:rPr>
          <w:rFonts w:ascii="Times New Roman" w:eastAsia="Times New Roman" w:hAnsi="Times New Roman"/>
          <w:color w:val="000000"/>
          <w:spacing w:val="-10"/>
          <w:sz w:val="24"/>
        </w:rPr>
      </w:pPr>
      <w:r>
        <w:t xml:space="preserve">                                  </w:t>
      </w:r>
      <w:proofErr w:type="spellStart"/>
      <w:proofErr w:type="gramStart"/>
      <w:r>
        <w:t>Narasaraopet,</w:t>
      </w:r>
      <w:r>
        <w:rPr>
          <w:rFonts w:ascii="Times New Roman" w:eastAsia="Times New Roman" w:hAnsi="Times New Roman"/>
          <w:color w:val="000000"/>
          <w:spacing w:val="-10"/>
          <w:sz w:val="24"/>
        </w:rPr>
        <w:t>Andhra</w:t>
      </w:r>
      <w:proofErr w:type="spellEnd"/>
      <w:proofErr w:type="gramEnd"/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 Pradesh – 522601, India</w:t>
      </w:r>
    </w:p>
    <w:p w14:paraId="71A70BFA" w14:textId="20D5DF1B" w:rsidR="00CE0817" w:rsidRPr="00CE0817" w:rsidRDefault="00CE0817" w:rsidP="00CE0817">
      <w:pPr>
        <w:autoSpaceDE w:val="0"/>
        <w:autoSpaceDN w:val="0"/>
        <w:spacing w:before="330" w:after="0" w:line="240" w:lineRule="exact"/>
        <w:ind w:right="2260"/>
        <w:rPr>
          <w:rFonts w:ascii="Times New Roman" w:eastAsia="Times New Roman" w:hAnsi="Times New Roman"/>
          <w:color w:val="000000"/>
          <w:spacing w:val="-10"/>
          <w:sz w:val="24"/>
        </w:rPr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53CAEAD3" wp14:editId="73F1DDC6">
            <wp:simplePos x="0" y="0"/>
            <wp:positionH relativeFrom="page">
              <wp:posOffset>695325</wp:posOffset>
            </wp:positionH>
            <wp:positionV relativeFrom="page">
              <wp:posOffset>2279015</wp:posOffset>
            </wp:positionV>
            <wp:extent cx="6372860" cy="17779"/>
            <wp:effectExtent l="0" t="0" r="0" b="0"/>
            <wp:wrapNone/>
            <wp:docPr id="374362186" name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D838B" w14:textId="143C5424" w:rsidR="003158BB" w:rsidRDefault="00000000">
      <w:pPr>
        <w:autoSpaceDE w:val="0"/>
        <w:autoSpaceDN w:val="0"/>
        <w:spacing w:before="312" w:after="0" w:line="192" w:lineRule="exact"/>
        <w:ind w:right="5142"/>
        <w:jc w:val="right"/>
      </w:pPr>
      <w:r>
        <w:rPr>
          <w:rFonts w:ascii="Times New Roman" w:eastAsia="Times New Roman" w:hAnsi="Times New Roman"/>
          <w:color w:val="000000"/>
          <w:spacing w:val="-10"/>
          <w:sz w:val="28"/>
        </w:rPr>
        <w:t>CAREER OBJECTIVE</w:t>
      </w:r>
    </w:p>
    <w:p w14:paraId="4AFC33CD" w14:textId="1A78105E" w:rsidR="003158BB" w:rsidRDefault="00CE0817">
      <w:pPr>
        <w:autoSpaceDE w:val="0"/>
        <w:autoSpaceDN w:val="0"/>
        <w:spacing w:before="108" w:after="0" w:line="276" w:lineRule="exact"/>
        <w:ind w:left="840" w:right="2304" w:firstLine="720"/>
      </w:pPr>
      <w:r>
        <w:rPr>
          <w:noProof/>
        </w:rPr>
        <w:drawing>
          <wp:anchor distT="0" distB="0" distL="0" distR="0" simplePos="0" relativeHeight="251676160" behindDoc="0" locked="0" layoutInCell="1" allowOverlap="1" wp14:anchorId="03C3BE3B" wp14:editId="061020E6">
            <wp:simplePos x="0" y="0"/>
            <wp:positionH relativeFrom="page">
              <wp:posOffset>838200</wp:posOffset>
            </wp:positionH>
            <wp:positionV relativeFrom="page">
              <wp:posOffset>3574415</wp:posOffset>
            </wp:positionV>
            <wp:extent cx="6372860" cy="17779"/>
            <wp:effectExtent l="0" t="0" r="0" b="0"/>
            <wp:wrapNone/>
            <wp:docPr id="321380398" name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eastAsia="Times New Roman" w:hAnsi="Times New Roman"/>
          <w:color w:val="000000"/>
          <w:spacing w:val="-10"/>
          <w:sz w:val="24"/>
        </w:rPr>
        <w:t xml:space="preserve">To utilize my programming skills and expertise to design, develop, and deliver </w:t>
      </w:r>
      <w:r w:rsidR="00000000">
        <w:br/>
      </w:r>
      <w:r w:rsidR="00000000">
        <w:rPr>
          <w:rFonts w:ascii="Times New Roman" w:eastAsia="Times New Roman" w:hAnsi="Times New Roman"/>
          <w:color w:val="000000"/>
          <w:spacing w:val="-10"/>
          <w:sz w:val="24"/>
        </w:rPr>
        <w:t xml:space="preserve">innovative software solutions that contribute to the success of the organization. I aim to </w:t>
      </w:r>
      <w:r w:rsidR="00000000">
        <w:br/>
      </w:r>
      <w:r w:rsidR="00000000">
        <w:rPr>
          <w:rFonts w:ascii="Times New Roman" w:eastAsia="Times New Roman" w:hAnsi="Times New Roman"/>
          <w:color w:val="000000"/>
          <w:spacing w:val="-10"/>
          <w:sz w:val="24"/>
        </w:rPr>
        <w:t>continuously improve my technical knowledge, adapt to new technologies, and solve real-</w:t>
      </w:r>
      <w:r w:rsidR="00000000">
        <w:br/>
      </w:r>
      <w:r w:rsidR="00000000">
        <w:rPr>
          <w:rFonts w:ascii="Times New Roman" w:eastAsia="Times New Roman" w:hAnsi="Times New Roman"/>
          <w:color w:val="000000"/>
          <w:spacing w:val="-10"/>
          <w:sz w:val="24"/>
        </w:rPr>
        <w:t>world problems effectively in a fast-changing industry.</w:t>
      </w:r>
      <w:r>
        <w:rPr>
          <w:rFonts w:ascii="Times New Roman" w:eastAsia="Times New Roman" w:hAnsi="Times New Roman"/>
          <w:color w:val="000000"/>
          <w:spacing w:val="-10"/>
          <w:sz w:val="24"/>
        </w:rP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br/>
      </w:r>
      <w:r>
        <w:rPr>
          <w:rFonts w:ascii="Times New Roman" w:eastAsia="Times New Roman" w:hAnsi="Times New Roman"/>
          <w:color w:val="000000"/>
          <w:spacing w:val="-10"/>
          <w:sz w:val="24"/>
        </w:rPr>
        <w:br/>
      </w:r>
    </w:p>
    <w:p w14:paraId="485C242D" w14:textId="77777777" w:rsidR="003158BB" w:rsidRDefault="00000000">
      <w:pPr>
        <w:autoSpaceDE w:val="0"/>
        <w:autoSpaceDN w:val="0"/>
        <w:spacing w:before="172" w:after="294" w:line="192" w:lineRule="exact"/>
        <w:ind w:right="5644"/>
        <w:jc w:val="right"/>
      </w:pPr>
      <w:r>
        <w:rPr>
          <w:rFonts w:ascii="Times New Roman" w:eastAsia="Times New Roman" w:hAnsi="Times New Roman"/>
          <w:color w:val="000000"/>
          <w:spacing w:val="-10"/>
          <w:sz w:val="28"/>
        </w:rPr>
        <w:t>EDUCATION</w:t>
      </w:r>
    </w:p>
    <w:p w14:paraId="11E4B0FC" w14:textId="77777777" w:rsidR="003158BB" w:rsidRDefault="003158BB">
      <w:pPr>
        <w:sectPr w:rsidR="003158BB">
          <w:pgSz w:w="12240" w:h="20160"/>
          <w:pgMar w:top="240" w:right="240" w:bottom="240" w:left="240" w:header="720" w:footer="720" w:gutter="0"/>
          <w:cols w:space="720"/>
          <w:docGrid w:linePitch="360"/>
        </w:sectPr>
      </w:pPr>
    </w:p>
    <w:p w14:paraId="0D6676D6" w14:textId="77777777" w:rsidR="003158BB" w:rsidRDefault="00000000">
      <w:pPr>
        <w:tabs>
          <w:tab w:val="left" w:pos="8096"/>
        </w:tabs>
        <w:autoSpaceDE w:val="0"/>
        <w:autoSpaceDN w:val="0"/>
        <w:spacing w:after="0" w:line="216" w:lineRule="exact"/>
        <w:ind w:left="894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Narasaraopeta Institute ofTechnology 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Narasaraopet, India</w:t>
      </w:r>
    </w:p>
    <w:p w14:paraId="2EE9A791" w14:textId="77777777" w:rsidR="003158BB" w:rsidRDefault="00000000">
      <w:pPr>
        <w:tabs>
          <w:tab w:val="left" w:pos="8096"/>
        </w:tabs>
        <w:autoSpaceDE w:val="0"/>
        <w:autoSpaceDN w:val="0"/>
        <w:spacing w:before="222" w:after="0" w:line="216" w:lineRule="exact"/>
        <w:ind w:left="894"/>
      </w:pPr>
      <w:r>
        <w:rPr>
          <w:rFonts w:ascii="Palatino Linotype" w:eastAsia="Palatino Linotype" w:hAnsi="Palatino Linotype"/>
          <w:color w:val="000000"/>
          <w:spacing w:val="-10"/>
          <w:w w:val="101"/>
          <w:sz w:val="18"/>
        </w:rPr>
        <w:t xml:space="preserve">- Computer science and Engineering ; Avg CGPA: 7.98 /10 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Sep 2022 – May2026</w:t>
      </w:r>
    </w:p>
    <w:p w14:paraId="54CE2584" w14:textId="77777777" w:rsidR="003158BB" w:rsidRDefault="00000000">
      <w:pPr>
        <w:tabs>
          <w:tab w:val="left" w:pos="8096"/>
        </w:tabs>
        <w:autoSpaceDE w:val="0"/>
        <w:autoSpaceDN w:val="0"/>
        <w:spacing w:before="246" w:after="0" w:line="216" w:lineRule="exact"/>
        <w:ind w:left="894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SriChaitanya Junior College 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Chilakaluripet, India</w:t>
      </w:r>
    </w:p>
    <w:p w14:paraId="03820981" w14:textId="77777777" w:rsidR="003158BB" w:rsidRDefault="00000000">
      <w:pPr>
        <w:tabs>
          <w:tab w:val="left" w:pos="8096"/>
        </w:tabs>
        <w:autoSpaceDE w:val="0"/>
        <w:autoSpaceDN w:val="0"/>
        <w:spacing w:before="212" w:after="0" w:line="192" w:lineRule="exact"/>
        <w:ind w:left="894"/>
      </w:pPr>
      <w:r>
        <w:rPr>
          <w:rFonts w:ascii="Palatino Linotype" w:eastAsia="Palatino Linotype" w:hAnsi="Palatino Linotype"/>
          <w:color w:val="000000"/>
          <w:spacing w:val="-10"/>
          <w:w w:val="101"/>
          <w:sz w:val="18"/>
        </w:rPr>
        <w:t xml:space="preserve">- IntermediateMPC Stream ; Grade: 8.71/10 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Dec 2019 – March 2021</w:t>
      </w:r>
    </w:p>
    <w:p w14:paraId="2EB35775" w14:textId="77777777" w:rsidR="003158BB" w:rsidRDefault="00000000">
      <w:pPr>
        <w:tabs>
          <w:tab w:val="left" w:pos="8096"/>
        </w:tabs>
        <w:autoSpaceDE w:val="0"/>
        <w:autoSpaceDN w:val="0"/>
        <w:spacing w:before="264" w:after="0" w:line="216" w:lineRule="exact"/>
        <w:ind w:left="894"/>
      </w:pP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Chanakya high school 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Chilakaluripet, India</w:t>
      </w:r>
    </w:p>
    <w:p w14:paraId="312EE2D2" w14:textId="77777777" w:rsidR="003158BB" w:rsidRDefault="00000000">
      <w:pPr>
        <w:tabs>
          <w:tab w:val="left" w:pos="8096"/>
        </w:tabs>
        <w:autoSpaceDE w:val="0"/>
        <w:autoSpaceDN w:val="0"/>
        <w:spacing w:before="256" w:after="0" w:line="216" w:lineRule="exact"/>
        <w:ind w:left="894"/>
      </w:pPr>
      <w:r>
        <w:rPr>
          <w:rFonts w:ascii="Palatino Linotype" w:eastAsia="Palatino Linotype" w:hAnsi="Palatino Linotype"/>
          <w:color w:val="000000"/>
          <w:spacing w:val="-10"/>
          <w:sz w:val="24"/>
        </w:rPr>
        <w:t>-</w:t>
      </w:r>
      <w:r>
        <w:rPr>
          <w:rFonts w:ascii="Palatino Linotype" w:eastAsia="Palatino Linotype" w:hAnsi="Palatino Linotype"/>
          <w:color w:val="000000"/>
          <w:spacing w:val="-10"/>
          <w:w w:val="101"/>
          <w:sz w:val="18"/>
        </w:rPr>
        <w:t xml:space="preserve"> Secondary Education SSC ; GPA: 10/10 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April2020</w:t>
      </w:r>
    </w:p>
    <w:p w14:paraId="4AAA96B6" w14:textId="77777777" w:rsidR="00CE0817" w:rsidRDefault="00CE0817">
      <w:pPr>
        <w:autoSpaceDE w:val="0"/>
        <w:autoSpaceDN w:val="0"/>
        <w:spacing w:before="306" w:after="276" w:line="192" w:lineRule="exact"/>
        <w:ind w:right="5318"/>
        <w:jc w:val="right"/>
        <w:rPr>
          <w:rFonts w:ascii="Times New Roman" w:eastAsia="Times New Roman" w:hAnsi="Times New Roman"/>
          <w:color w:val="000000"/>
          <w:spacing w:val="-10"/>
          <w:sz w:val="28"/>
        </w:rPr>
      </w:pPr>
    </w:p>
    <w:p w14:paraId="6EC0586B" w14:textId="0B189F79" w:rsidR="003158BB" w:rsidRDefault="00000000">
      <w:pPr>
        <w:autoSpaceDE w:val="0"/>
        <w:autoSpaceDN w:val="0"/>
        <w:spacing w:before="306" w:after="276" w:line="192" w:lineRule="exact"/>
        <w:ind w:right="5318"/>
        <w:jc w:val="right"/>
      </w:pPr>
      <w:r>
        <w:rPr>
          <w:rFonts w:ascii="Times New Roman" w:eastAsia="Times New Roman" w:hAnsi="Times New Roman"/>
          <w:color w:val="000000"/>
          <w:spacing w:val="-10"/>
          <w:sz w:val="28"/>
        </w:rPr>
        <w:t>SKILLS SUMMARY</w:t>
      </w:r>
    </w:p>
    <w:tbl>
      <w:tblPr>
        <w:tblW w:w="0" w:type="auto"/>
        <w:tblInd w:w="620" w:type="dxa"/>
        <w:tblLayout w:type="fixed"/>
        <w:tblLook w:val="04A0" w:firstRow="1" w:lastRow="0" w:firstColumn="1" w:lastColumn="0" w:noHBand="0" w:noVBand="1"/>
      </w:tblPr>
      <w:tblGrid>
        <w:gridCol w:w="860"/>
        <w:gridCol w:w="2060"/>
        <w:gridCol w:w="5160"/>
      </w:tblGrid>
      <w:tr w:rsidR="003158BB" w14:paraId="4297047C" w14:textId="77777777">
        <w:trPr>
          <w:trHeight w:hRule="exact" w:val="366"/>
        </w:trPr>
        <w:tc>
          <w:tcPr>
            <w:tcW w:w="860" w:type="dxa"/>
            <w:tcMar>
              <w:left w:w="0" w:type="dxa"/>
              <w:right w:w="0" w:type="dxa"/>
            </w:tcMar>
          </w:tcPr>
          <w:p w14:paraId="640D01AC" w14:textId="77777777" w:rsidR="003158BB" w:rsidRDefault="00000000">
            <w:pPr>
              <w:autoSpaceDE w:val="0"/>
              <w:autoSpaceDN w:val="0"/>
              <w:spacing w:before="116" w:after="0" w:line="100" w:lineRule="exact"/>
              <w:ind w:right="110"/>
              <w:jc w:val="right"/>
            </w:pPr>
            <w:r>
              <w:rPr>
                <w:rFonts w:ascii="Symbol" w:eastAsia="Symbol" w:hAnsi="Symbol"/>
                <w:color w:val="000000"/>
                <w:spacing w:val="-10"/>
                <w:w w:val="98"/>
                <w:sz w:val="27"/>
              </w:rPr>
              <w:t></w:t>
            </w:r>
          </w:p>
        </w:tc>
        <w:tc>
          <w:tcPr>
            <w:tcW w:w="2060" w:type="dxa"/>
            <w:tcMar>
              <w:left w:w="0" w:type="dxa"/>
              <w:right w:w="0" w:type="dxa"/>
            </w:tcMar>
          </w:tcPr>
          <w:p w14:paraId="6206069D" w14:textId="77777777" w:rsidR="003158BB" w:rsidRDefault="00000000">
            <w:pPr>
              <w:autoSpaceDE w:val="0"/>
              <w:autoSpaceDN w:val="0"/>
              <w:spacing w:before="60" w:after="0" w:line="246" w:lineRule="exact"/>
              <w:ind w:left="134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8"/>
              </w:rPr>
              <w:t>Languages:</w:t>
            </w:r>
          </w:p>
        </w:tc>
        <w:tc>
          <w:tcPr>
            <w:tcW w:w="5160" w:type="dxa"/>
            <w:tcMar>
              <w:left w:w="0" w:type="dxa"/>
              <w:right w:w="0" w:type="dxa"/>
            </w:tcMar>
          </w:tcPr>
          <w:p w14:paraId="1C389ACA" w14:textId="77777777" w:rsidR="003158BB" w:rsidRDefault="00000000">
            <w:pPr>
              <w:autoSpaceDE w:val="0"/>
              <w:autoSpaceDN w:val="0"/>
              <w:spacing w:before="80" w:after="0" w:line="218" w:lineRule="exact"/>
              <w:ind w:left="656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Python, HTML</w:t>
            </w:r>
          </w:p>
        </w:tc>
      </w:tr>
    </w:tbl>
    <w:p w14:paraId="3693DF5D" w14:textId="77777777" w:rsidR="003158BB" w:rsidRDefault="003158BB">
      <w:pPr>
        <w:autoSpaceDE w:val="0"/>
        <w:autoSpaceDN w:val="0"/>
        <w:spacing w:after="0" w:line="20" w:lineRule="exact"/>
      </w:pPr>
    </w:p>
    <w:tbl>
      <w:tblPr>
        <w:tblW w:w="0" w:type="auto"/>
        <w:tblInd w:w="620" w:type="dxa"/>
        <w:tblLayout w:type="fixed"/>
        <w:tblLook w:val="04A0" w:firstRow="1" w:lastRow="0" w:firstColumn="1" w:lastColumn="0" w:noHBand="0" w:noVBand="1"/>
      </w:tblPr>
      <w:tblGrid>
        <w:gridCol w:w="860"/>
        <w:gridCol w:w="1980"/>
        <w:gridCol w:w="5440"/>
      </w:tblGrid>
      <w:tr w:rsidR="003158BB" w14:paraId="0DB254AF" w14:textId="77777777">
        <w:trPr>
          <w:trHeight w:hRule="exact" w:val="314"/>
        </w:trPr>
        <w:tc>
          <w:tcPr>
            <w:tcW w:w="860" w:type="dxa"/>
            <w:tcMar>
              <w:left w:w="0" w:type="dxa"/>
              <w:right w:w="0" w:type="dxa"/>
            </w:tcMar>
          </w:tcPr>
          <w:p w14:paraId="61ECD637" w14:textId="77777777" w:rsidR="003158BB" w:rsidRDefault="00000000">
            <w:pPr>
              <w:autoSpaceDE w:val="0"/>
              <w:autoSpaceDN w:val="0"/>
              <w:spacing w:before="122" w:after="0" w:line="100" w:lineRule="exact"/>
              <w:ind w:right="110"/>
              <w:jc w:val="right"/>
            </w:pPr>
            <w:r>
              <w:rPr>
                <w:rFonts w:ascii="Symbol" w:eastAsia="Symbol" w:hAnsi="Symbol"/>
                <w:color w:val="000000"/>
                <w:spacing w:val="-10"/>
                <w:w w:val="98"/>
                <w:sz w:val="27"/>
              </w:rPr>
              <w:t></w:t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55E2D73E" w14:textId="77777777" w:rsidR="003158BB" w:rsidRDefault="00000000">
            <w:pPr>
              <w:autoSpaceDE w:val="0"/>
              <w:autoSpaceDN w:val="0"/>
              <w:spacing w:before="60" w:after="0" w:line="194" w:lineRule="exact"/>
              <w:ind w:left="134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8"/>
              </w:rPr>
              <w:t>Platforms:</w:t>
            </w:r>
          </w:p>
        </w:tc>
        <w:tc>
          <w:tcPr>
            <w:tcW w:w="5440" w:type="dxa"/>
            <w:tcMar>
              <w:left w:w="0" w:type="dxa"/>
              <w:right w:w="0" w:type="dxa"/>
            </w:tcMar>
          </w:tcPr>
          <w:p w14:paraId="7A684880" w14:textId="77777777" w:rsidR="003158BB" w:rsidRDefault="00000000">
            <w:pPr>
              <w:autoSpaceDE w:val="0"/>
              <w:autoSpaceDN w:val="0"/>
              <w:spacing w:before="86" w:after="0" w:line="168" w:lineRule="exact"/>
              <w:ind w:left="728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VisualStudio Code</w:t>
            </w:r>
          </w:p>
        </w:tc>
      </w:tr>
    </w:tbl>
    <w:p w14:paraId="0D676C8F" w14:textId="77777777" w:rsidR="003158BB" w:rsidRDefault="003158BB">
      <w:pPr>
        <w:autoSpaceDE w:val="0"/>
        <w:autoSpaceDN w:val="0"/>
        <w:spacing w:after="0" w:line="52" w:lineRule="exact"/>
      </w:pPr>
    </w:p>
    <w:tbl>
      <w:tblPr>
        <w:tblW w:w="0" w:type="auto"/>
        <w:tblInd w:w="620" w:type="dxa"/>
        <w:tblLayout w:type="fixed"/>
        <w:tblLook w:val="04A0" w:firstRow="1" w:lastRow="0" w:firstColumn="1" w:lastColumn="0" w:noHBand="0" w:noVBand="1"/>
      </w:tblPr>
      <w:tblGrid>
        <w:gridCol w:w="860"/>
        <w:gridCol w:w="2020"/>
        <w:gridCol w:w="6480"/>
      </w:tblGrid>
      <w:tr w:rsidR="003158BB" w14:paraId="02B15B2D" w14:textId="77777777">
        <w:trPr>
          <w:trHeight w:hRule="exact" w:val="362"/>
        </w:trPr>
        <w:tc>
          <w:tcPr>
            <w:tcW w:w="860" w:type="dxa"/>
            <w:tcMar>
              <w:left w:w="0" w:type="dxa"/>
              <w:right w:w="0" w:type="dxa"/>
            </w:tcMar>
          </w:tcPr>
          <w:p w14:paraId="53BC5927" w14:textId="77777777" w:rsidR="003158BB" w:rsidRDefault="00000000">
            <w:pPr>
              <w:autoSpaceDE w:val="0"/>
              <w:autoSpaceDN w:val="0"/>
              <w:spacing w:before="122" w:after="0" w:line="98" w:lineRule="exact"/>
              <w:ind w:right="110"/>
              <w:jc w:val="right"/>
            </w:pPr>
            <w:r>
              <w:rPr>
                <w:rFonts w:ascii="Symbol" w:eastAsia="Symbol" w:hAnsi="Symbol"/>
                <w:color w:val="000000"/>
                <w:spacing w:val="-10"/>
                <w:w w:val="98"/>
                <w:sz w:val="27"/>
              </w:rPr>
              <w:t></w:t>
            </w:r>
          </w:p>
        </w:tc>
        <w:tc>
          <w:tcPr>
            <w:tcW w:w="2020" w:type="dxa"/>
            <w:tcMar>
              <w:left w:w="0" w:type="dxa"/>
              <w:right w:w="0" w:type="dxa"/>
            </w:tcMar>
          </w:tcPr>
          <w:p w14:paraId="7BB517A3" w14:textId="77777777" w:rsidR="003158BB" w:rsidRDefault="00000000">
            <w:pPr>
              <w:autoSpaceDE w:val="0"/>
              <w:autoSpaceDN w:val="0"/>
              <w:spacing w:before="60" w:after="0" w:line="194" w:lineRule="exact"/>
              <w:ind w:left="134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8"/>
              </w:rPr>
              <w:t>Soft Skills</w:t>
            </w: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: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</w:tcPr>
          <w:p w14:paraId="6D58CCB0" w14:textId="77777777" w:rsidR="003158BB" w:rsidRDefault="00000000">
            <w:pPr>
              <w:autoSpaceDE w:val="0"/>
              <w:autoSpaceDN w:val="0"/>
              <w:spacing w:before="86" w:after="0" w:line="216" w:lineRule="exact"/>
              <w:ind w:left="696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Strong written and Verbal Communication</w:t>
            </w:r>
          </w:p>
        </w:tc>
      </w:tr>
    </w:tbl>
    <w:p w14:paraId="69037BBA" w14:textId="77777777" w:rsidR="003158BB" w:rsidRDefault="003158BB">
      <w:pPr>
        <w:autoSpaceDE w:val="0"/>
        <w:autoSpaceDN w:val="0"/>
        <w:spacing w:after="0" w:line="20" w:lineRule="exact"/>
      </w:pPr>
    </w:p>
    <w:tbl>
      <w:tblPr>
        <w:tblW w:w="0" w:type="auto"/>
        <w:tblInd w:w="620" w:type="dxa"/>
        <w:tblLayout w:type="fixed"/>
        <w:tblLook w:val="04A0" w:firstRow="1" w:lastRow="0" w:firstColumn="1" w:lastColumn="0" w:noHBand="0" w:noVBand="1"/>
      </w:tblPr>
      <w:tblGrid>
        <w:gridCol w:w="860"/>
        <w:gridCol w:w="1920"/>
        <w:gridCol w:w="6780"/>
      </w:tblGrid>
      <w:tr w:rsidR="003158BB" w14:paraId="0C9D274E" w14:textId="77777777">
        <w:trPr>
          <w:trHeight w:hRule="exact" w:val="372"/>
        </w:trPr>
        <w:tc>
          <w:tcPr>
            <w:tcW w:w="860" w:type="dxa"/>
            <w:tcMar>
              <w:left w:w="0" w:type="dxa"/>
              <w:right w:w="0" w:type="dxa"/>
            </w:tcMar>
          </w:tcPr>
          <w:p w14:paraId="45AE791F" w14:textId="77777777" w:rsidR="003158BB" w:rsidRDefault="00000000">
            <w:pPr>
              <w:autoSpaceDE w:val="0"/>
              <w:autoSpaceDN w:val="0"/>
              <w:spacing w:before="122" w:after="0" w:line="100" w:lineRule="exact"/>
              <w:ind w:right="110"/>
              <w:jc w:val="right"/>
            </w:pPr>
            <w:r>
              <w:rPr>
                <w:rFonts w:ascii="Symbol" w:eastAsia="Symbol" w:hAnsi="Symbol"/>
                <w:color w:val="000000"/>
                <w:spacing w:val="-10"/>
                <w:w w:val="98"/>
                <w:sz w:val="27"/>
              </w:rPr>
              <w:t></w:t>
            </w:r>
          </w:p>
        </w:tc>
        <w:tc>
          <w:tcPr>
            <w:tcW w:w="1920" w:type="dxa"/>
            <w:tcMar>
              <w:left w:w="0" w:type="dxa"/>
              <w:right w:w="0" w:type="dxa"/>
            </w:tcMar>
          </w:tcPr>
          <w:p w14:paraId="51696FFB" w14:textId="77777777" w:rsidR="003158BB" w:rsidRDefault="00000000">
            <w:pPr>
              <w:autoSpaceDE w:val="0"/>
              <w:autoSpaceDN w:val="0"/>
              <w:spacing w:before="60" w:after="0" w:line="252" w:lineRule="exact"/>
              <w:ind w:left="134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8"/>
              </w:rPr>
              <w:t>Strength:</w:t>
            </w:r>
          </w:p>
        </w:tc>
        <w:tc>
          <w:tcPr>
            <w:tcW w:w="6780" w:type="dxa"/>
            <w:tcMar>
              <w:left w:w="0" w:type="dxa"/>
              <w:right w:w="0" w:type="dxa"/>
            </w:tcMar>
          </w:tcPr>
          <w:p w14:paraId="54F9C23B" w14:textId="77777777" w:rsidR="003158BB" w:rsidRDefault="00000000">
            <w:pPr>
              <w:autoSpaceDE w:val="0"/>
              <w:autoSpaceDN w:val="0"/>
              <w:spacing w:before="86" w:after="0" w:line="218" w:lineRule="exact"/>
              <w:ind w:left="796"/>
            </w:pPr>
            <w:r>
              <w:rPr>
                <w:rFonts w:ascii="Times New Roman" w:eastAsia="Times New Roman" w:hAnsi="Times New Roman"/>
                <w:color w:val="000000"/>
                <w:spacing w:val="-10"/>
                <w:sz w:val="24"/>
              </w:rPr>
              <w:t>ProblemSolving, TeamWorker, Quick learner</w:t>
            </w:r>
          </w:p>
        </w:tc>
      </w:tr>
    </w:tbl>
    <w:p w14:paraId="65CDAB8A" w14:textId="78759BE2" w:rsidR="00CE0817" w:rsidRDefault="00CE0817" w:rsidP="00CE0817">
      <w:pPr>
        <w:autoSpaceDE w:val="0"/>
        <w:autoSpaceDN w:val="0"/>
        <w:spacing w:before="268" w:after="0" w:line="192" w:lineRule="exact"/>
        <w:ind w:right="5360"/>
        <w:jc w:val="right"/>
        <w:rPr>
          <w:rFonts w:ascii="Times New Roman" w:eastAsia="Times New Roman" w:hAnsi="Times New Roman"/>
          <w:color w:val="000000"/>
          <w:spacing w:val="-10"/>
          <w:sz w:val="28"/>
        </w:rPr>
      </w:pPr>
      <w:r>
        <w:rPr>
          <w:noProof/>
        </w:rPr>
        <w:drawing>
          <wp:anchor distT="0" distB="0" distL="0" distR="0" simplePos="0" relativeHeight="251680256" behindDoc="0" locked="0" layoutInCell="1" allowOverlap="1" wp14:anchorId="29321A19" wp14:editId="4FC12E10">
            <wp:simplePos x="0" y="0"/>
            <wp:positionH relativeFrom="page">
              <wp:posOffset>695325</wp:posOffset>
            </wp:positionH>
            <wp:positionV relativeFrom="page">
              <wp:posOffset>7809865</wp:posOffset>
            </wp:positionV>
            <wp:extent cx="6372860" cy="17779"/>
            <wp:effectExtent l="0" t="0" r="0" b="0"/>
            <wp:wrapNone/>
            <wp:docPr id="816967777" name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3B085" w14:textId="17854872" w:rsidR="003158BB" w:rsidRDefault="00000000">
      <w:pPr>
        <w:autoSpaceDE w:val="0"/>
        <w:autoSpaceDN w:val="0"/>
        <w:spacing w:before="268" w:after="0" w:line="192" w:lineRule="exact"/>
        <w:ind w:right="5360"/>
        <w:jc w:val="right"/>
      </w:pPr>
      <w:r>
        <w:rPr>
          <w:rFonts w:ascii="Times New Roman" w:eastAsia="Times New Roman" w:hAnsi="Times New Roman"/>
          <w:color w:val="000000"/>
          <w:spacing w:val="-10"/>
          <w:sz w:val="28"/>
        </w:rPr>
        <w:t>CERTIFICATES</w:t>
      </w:r>
    </w:p>
    <w:p w14:paraId="5917DD52" w14:textId="77777777" w:rsidR="003158BB" w:rsidRDefault="00000000">
      <w:pPr>
        <w:tabs>
          <w:tab w:val="left" w:pos="1614"/>
        </w:tabs>
        <w:autoSpaceDE w:val="0"/>
        <w:autoSpaceDN w:val="0"/>
        <w:spacing w:before="44" w:after="0" w:line="216" w:lineRule="exact"/>
        <w:ind w:left="1254"/>
      </w:pPr>
      <w:r>
        <w:rPr>
          <w:rFonts w:ascii="Courier New" w:eastAsia="Courier New" w:hAnsi="Courier New"/>
          <w:color w:val="000000"/>
          <w:spacing w:val="-10"/>
          <w:sz w:val="24"/>
        </w:rPr>
        <w:t xml:space="preserve">o 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Cloud Computing</w:t>
      </w:r>
    </w:p>
    <w:p w14:paraId="03926810" w14:textId="77777777" w:rsidR="003158BB" w:rsidRDefault="00000000">
      <w:pPr>
        <w:tabs>
          <w:tab w:val="left" w:pos="1614"/>
        </w:tabs>
        <w:autoSpaceDE w:val="0"/>
        <w:autoSpaceDN w:val="0"/>
        <w:spacing w:before="14" w:after="0" w:line="168" w:lineRule="exact"/>
        <w:ind w:left="1254"/>
      </w:pPr>
      <w:r>
        <w:rPr>
          <w:rFonts w:ascii="Courier New" w:eastAsia="Courier New" w:hAnsi="Courier New"/>
          <w:color w:val="000000"/>
          <w:spacing w:val="-10"/>
          <w:sz w:val="24"/>
        </w:rPr>
        <w:t xml:space="preserve">o </w:t>
      </w:r>
      <w:r>
        <w:tab/>
      </w:r>
      <w:r>
        <w:rPr>
          <w:rFonts w:ascii="Times New Roman" w:eastAsia="Times New Roman" w:hAnsi="Times New Roman"/>
          <w:color w:val="000000"/>
          <w:spacing w:val="-10"/>
          <w:sz w:val="24"/>
        </w:rPr>
        <w:t>Data Science</w:t>
      </w:r>
    </w:p>
    <w:p w14:paraId="22AED60D" w14:textId="5D46B9C0" w:rsidR="003158BB" w:rsidRPr="00CE0817" w:rsidRDefault="00000000" w:rsidP="00CE0817">
      <w:pPr>
        <w:pStyle w:val="ListParagraph"/>
        <w:numPr>
          <w:ilvl w:val="0"/>
          <w:numId w:val="10"/>
        </w:numPr>
        <w:tabs>
          <w:tab w:val="left" w:pos="1614"/>
        </w:tabs>
        <w:autoSpaceDE w:val="0"/>
        <w:autoSpaceDN w:val="0"/>
        <w:spacing w:before="8" w:after="0" w:line="216" w:lineRule="exact"/>
        <w:rPr>
          <w:rFonts w:ascii="Times New Roman" w:eastAsia="Times New Roman" w:hAnsi="Times New Roman"/>
          <w:color w:val="000000"/>
          <w:spacing w:val="-10"/>
          <w:sz w:val="24"/>
        </w:rPr>
      </w:pPr>
      <w:r w:rsidRPr="00CE0817">
        <w:rPr>
          <w:rFonts w:ascii="Times New Roman" w:eastAsia="Times New Roman" w:hAnsi="Times New Roman"/>
          <w:color w:val="000000"/>
          <w:spacing w:val="-10"/>
          <w:sz w:val="24"/>
        </w:rPr>
        <w:t>Full Stack Web Development</w:t>
      </w:r>
    </w:p>
    <w:p w14:paraId="166C8C15" w14:textId="77777777" w:rsidR="00CE0817" w:rsidRDefault="00CE0817" w:rsidP="00CE0817">
      <w:pPr>
        <w:tabs>
          <w:tab w:val="left" w:pos="1614"/>
        </w:tabs>
        <w:autoSpaceDE w:val="0"/>
        <w:autoSpaceDN w:val="0"/>
        <w:spacing w:before="8" w:after="0" w:line="216" w:lineRule="exact"/>
      </w:pPr>
    </w:p>
    <w:p w14:paraId="1DE87622" w14:textId="3F4ECC1A" w:rsidR="00CE0817" w:rsidRDefault="00CE0817" w:rsidP="00CE0817">
      <w:pPr>
        <w:tabs>
          <w:tab w:val="left" w:pos="1614"/>
        </w:tabs>
        <w:autoSpaceDE w:val="0"/>
        <w:autoSpaceDN w:val="0"/>
        <w:spacing w:before="8" w:after="0" w:line="216" w:lineRule="exact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645FFACF" wp14:editId="03E15B99">
            <wp:simplePos x="0" y="0"/>
            <wp:positionH relativeFrom="page">
              <wp:posOffset>805815</wp:posOffset>
            </wp:positionH>
            <wp:positionV relativeFrom="page">
              <wp:posOffset>8789035</wp:posOffset>
            </wp:positionV>
            <wp:extent cx="6142990" cy="17780"/>
            <wp:effectExtent l="0" t="0" r="0" b="0"/>
            <wp:wrapNone/>
            <wp:docPr id="74216993" name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678F5" w14:textId="305B72C5" w:rsidR="003158BB" w:rsidRDefault="00000000">
      <w:pPr>
        <w:autoSpaceDE w:val="0"/>
        <w:autoSpaceDN w:val="0"/>
        <w:spacing w:before="262" w:after="0" w:line="192" w:lineRule="exact"/>
        <w:ind w:right="4276"/>
        <w:jc w:val="right"/>
      </w:pPr>
      <w:r>
        <w:rPr>
          <w:rFonts w:ascii="Times New Roman" w:eastAsia="Times New Roman" w:hAnsi="Times New Roman"/>
          <w:color w:val="000000"/>
          <w:spacing w:val="-10"/>
          <w:sz w:val="28"/>
        </w:rPr>
        <w:t>ADDITIONAL INFORMATION</w:t>
      </w:r>
    </w:p>
    <w:p w14:paraId="186B0661" w14:textId="77777777" w:rsidR="003158BB" w:rsidRDefault="00000000">
      <w:pPr>
        <w:autoSpaceDE w:val="0"/>
        <w:autoSpaceDN w:val="0"/>
        <w:spacing w:before="322" w:after="0" w:line="244" w:lineRule="exact"/>
        <w:ind w:left="894"/>
      </w:pPr>
      <w:r>
        <w:rPr>
          <w:rFonts w:ascii="Times New Roman" w:eastAsia="Times New Roman" w:hAnsi="Times New Roman"/>
          <w:color w:val="000000"/>
          <w:spacing w:val="-10"/>
          <w:sz w:val="28"/>
        </w:rPr>
        <w:t>Languages Known:</w:t>
      </w:r>
      <w:r>
        <w:rPr>
          <w:rFonts w:ascii="Times New Roman" w:eastAsia="Times New Roman" w:hAnsi="Times New Roman"/>
          <w:color w:val="000000"/>
          <w:spacing w:val="-10"/>
          <w:sz w:val="24"/>
        </w:rPr>
        <w:t xml:space="preserve"> English, Urdu, Hindi, Telugu</w:t>
      </w:r>
    </w:p>
    <w:p w14:paraId="5CE073A1" w14:textId="27DE839C" w:rsidR="003158BB" w:rsidRDefault="00000000">
      <w:pPr>
        <w:autoSpaceDE w:val="0"/>
        <w:autoSpaceDN w:val="0"/>
        <w:spacing w:before="284" w:after="0" w:line="226" w:lineRule="exact"/>
        <w:ind w:left="894"/>
      </w:pPr>
      <w:r>
        <w:rPr>
          <w:rFonts w:ascii="Times New Roman" w:eastAsia="Times New Roman" w:hAnsi="Times New Roman"/>
          <w:color w:val="000000"/>
          <w:spacing w:val="-10"/>
          <w:sz w:val="28"/>
        </w:rPr>
        <w:t>Interest:</w:t>
      </w:r>
      <w:r>
        <w:rPr>
          <w:rFonts w:ascii="Calibri" w:eastAsia="Calibri" w:hAnsi="Calibri"/>
          <w:color w:val="000000"/>
          <w:spacing w:val="-1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pacing w:val="-10"/>
          <w:sz w:val="24"/>
        </w:rPr>
        <w:t>Coding ,</w:t>
      </w:r>
      <w:proofErr w:type="gramEnd"/>
      <w:r>
        <w:rPr>
          <w:rFonts w:ascii="Calibri" w:eastAsia="Calibri" w:hAnsi="Calibri"/>
          <w:color w:val="000000"/>
          <w:spacing w:val="-10"/>
          <w:sz w:val="24"/>
        </w:rPr>
        <w:t xml:space="preserve"> Reading Books</w:t>
      </w:r>
    </w:p>
    <w:p w14:paraId="4D385789" w14:textId="7EE4A7D6" w:rsidR="00CE0817" w:rsidRDefault="00CE0817">
      <w:pPr>
        <w:autoSpaceDE w:val="0"/>
        <w:autoSpaceDN w:val="0"/>
        <w:spacing w:before="312" w:after="0" w:line="192" w:lineRule="exact"/>
        <w:ind w:right="5214"/>
        <w:jc w:val="right"/>
        <w:rPr>
          <w:rFonts w:ascii="Times New Roman" w:eastAsia="Times New Roman" w:hAnsi="Times New Roman"/>
          <w:color w:val="000000"/>
          <w:spacing w:val="-10"/>
          <w:w w:val="101"/>
          <w:sz w:val="28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377BF95" wp14:editId="5EDC3D7C">
            <wp:simplePos x="0" y="0"/>
            <wp:positionH relativeFrom="page">
              <wp:posOffset>748665</wp:posOffset>
            </wp:positionH>
            <wp:positionV relativeFrom="page">
              <wp:posOffset>10057765</wp:posOffset>
            </wp:positionV>
            <wp:extent cx="6372860" cy="17779"/>
            <wp:effectExtent l="0" t="0" r="0" b="0"/>
            <wp:wrapNone/>
            <wp:docPr id="1535134611" name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860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0D0C4" w14:textId="2EB207DE" w:rsidR="003158BB" w:rsidRDefault="00000000">
      <w:pPr>
        <w:autoSpaceDE w:val="0"/>
        <w:autoSpaceDN w:val="0"/>
        <w:spacing w:before="312" w:after="0" w:line="192" w:lineRule="exact"/>
        <w:ind w:right="5214"/>
        <w:jc w:val="right"/>
      </w:pPr>
      <w:r>
        <w:rPr>
          <w:rFonts w:ascii="Times New Roman" w:eastAsia="Times New Roman" w:hAnsi="Times New Roman"/>
          <w:color w:val="000000"/>
          <w:spacing w:val="-10"/>
          <w:w w:val="101"/>
          <w:sz w:val="28"/>
        </w:rPr>
        <w:t>DECLARATION</w:t>
      </w:r>
    </w:p>
    <w:p w14:paraId="6515AA8B" w14:textId="2D423D89" w:rsidR="003158BB" w:rsidRDefault="00000000">
      <w:pPr>
        <w:autoSpaceDE w:val="0"/>
        <w:autoSpaceDN w:val="0"/>
        <w:spacing w:before="294" w:after="0" w:line="216" w:lineRule="exact"/>
        <w:ind w:left="894"/>
        <w:rPr>
          <w:rFonts w:ascii="Times New Roman" w:eastAsia="Times New Roman" w:hAnsi="Times New Roman"/>
          <w:color w:val="000000"/>
          <w:spacing w:val="-10"/>
          <w:w w:val="98"/>
          <w:sz w:val="25"/>
        </w:rPr>
      </w:pPr>
      <w:r>
        <w:rPr>
          <w:rFonts w:ascii="Times New Roman" w:eastAsia="Times New Roman" w:hAnsi="Times New Roman"/>
          <w:color w:val="000000"/>
          <w:spacing w:val="-10"/>
          <w:w w:val="98"/>
          <w:sz w:val="25"/>
        </w:rPr>
        <w:t>Here by I declare that the information provided in this resume is true and accurate to my knowledge.</w:t>
      </w:r>
    </w:p>
    <w:p w14:paraId="397C1AC8" w14:textId="77777777" w:rsidR="00CE0817" w:rsidRDefault="00CE0817">
      <w:pPr>
        <w:autoSpaceDE w:val="0"/>
        <w:autoSpaceDN w:val="0"/>
        <w:spacing w:before="294" w:after="0" w:line="216" w:lineRule="exact"/>
        <w:ind w:left="894"/>
        <w:rPr>
          <w:rFonts w:ascii="Times New Roman" w:eastAsia="Times New Roman" w:hAnsi="Times New Roman"/>
          <w:color w:val="000000"/>
          <w:spacing w:val="-10"/>
          <w:w w:val="98"/>
          <w:sz w:val="25"/>
        </w:rPr>
      </w:pPr>
    </w:p>
    <w:p w14:paraId="7DDB3E07" w14:textId="77777777" w:rsidR="00CE0817" w:rsidRDefault="00CE0817">
      <w:pPr>
        <w:autoSpaceDE w:val="0"/>
        <w:autoSpaceDN w:val="0"/>
        <w:spacing w:before="294" w:after="0" w:line="216" w:lineRule="exact"/>
        <w:ind w:left="894"/>
      </w:pPr>
    </w:p>
    <w:sectPr w:rsidR="00CE0817" w:rsidSect="00034616">
      <w:type w:val="continuous"/>
      <w:pgSz w:w="12240" w:h="20160"/>
      <w:pgMar w:top="240" w:right="240" w:bottom="240" w:left="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1650E4"/>
    <w:multiLevelType w:val="hybridMultilevel"/>
    <w:tmpl w:val="3CE0B946"/>
    <w:lvl w:ilvl="0" w:tplc="C40A5C52">
      <w:numFmt w:val="bullet"/>
      <w:lvlText w:val=""/>
      <w:lvlJc w:val="left"/>
      <w:pPr>
        <w:ind w:left="1614" w:hanging="360"/>
      </w:pPr>
      <w:rPr>
        <w:rFonts w:ascii="Symbol" w:eastAsia="Courier New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</w:abstractNum>
  <w:num w:numId="1" w16cid:durableId="659848525">
    <w:abstractNumId w:val="8"/>
  </w:num>
  <w:num w:numId="2" w16cid:durableId="470712062">
    <w:abstractNumId w:val="6"/>
  </w:num>
  <w:num w:numId="3" w16cid:durableId="1192963363">
    <w:abstractNumId w:val="5"/>
  </w:num>
  <w:num w:numId="4" w16cid:durableId="194738333">
    <w:abstractNumId w:val="4"/>
  </w:num>
  <w:num w:numId="5" w16cid:durableId="783960051">
    <w:abstractNumId w:val="7"/>
  </w:num>
  <w:num w:numId="6" w16cid:durableId="224996366">
    <w:abstractNumId w:val="3"/>
  </w:num>
  <w:num w:numId="7" w16cid:durableId="1520461752">
    <w:abstractNumId w:val="2"/>
  </w:num>
  <w:num w:numId="8" w16cid:durableId="1183932341">
    <w:abstractNumId w:val="1"/>
  </w:num>
  <w:num w:numId="9" w16cid:durableId="1261185797">
    <w:abstractNumId w:val="0"/>
  </w:num>
  <w:num w:numId="10" w16cid:durableId="1016806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8BB"/>
    <w:rsid w:val="00326F90"/>
    <w:rsid w:val="005909D0"/>
    <w:rsid w:val="00AA1D8D"/>
    <w:rsid w:val="00B47730"/>
    <w:rsid w:val="00CB0664"/>
    <w:rsid w:val="00CE08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B88A2"/>
  <w14:defaultImageDpi w14:val="300"/>
  <w15:docId w15:val="{ECAF15F6-87D8-4CB2-8A82-D30734F6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ehanapathan9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eehanapathan99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eehanapathan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Suhana Shaik</cp:lastModifiedBy>
  <cp:revision>2</cp:revision>
  <dcterms:created xsi:type="dcterms:W3CDTF">2025-07-18T05:31:00Z</dcterms:created>
  <dcterms:modified xsi:type="dcterms:W3CDTF">2025-07-18T05:31:00Z</dcterms:modified>
  <cp:category/>
</cp:coreProperties>
</file>